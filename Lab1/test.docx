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Створення масивів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модуль NumPy та покажемо різні можливості створення масивів.</w:t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Покажемо можливість створення цілочисельної матриці 3х3.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793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33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Створення матриці 3х3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Покажемо можливість створення матриці різних типів, наприклад, float та int.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8673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673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Створення масивів типів float та int32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NumPy має можливість автоматичного створення масивів, покажемо це.</w:t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Покажемо можливість створення масиву, задаючи початкове, кінцеве значення та крок.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Створення масиву, де початок - 1, кінець - 8, крок - 3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Продемонструємо можливість створення масиву цілочисельних одиниць за допомогою методу ones.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Одновимірний масив одиниць з 9-ти елементів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Продемонструємо можливість створення двовимірного масиву нулів за допомогою методу zeros.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790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790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Матриця 3х4 нулів типу float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Створимо масив з 6-ти значень, що рівномірно розподілені між 0 та 1.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Одновимірний масив з шести значень, що рівномірно розподілені між 0 а 1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Створимо масив 4х4 з рівномірно розподілених випадкових чисел від 0 до 1.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7866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66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Масив 4х4 з рівномірно розподілених випадкових чисел від 0 до 1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Створимо матрицю 4х2 випадкових цілих чисел від -10 до 10. Для цього використаємо метод numpy.random.randint.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7866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66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Матриця 4х2 випадкових цілих чисел від -10 до 10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Створимо масив з 7-ми порожніх елементів, у яких буде випадковий вміст комірок пам'яті.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Масив з 7-ми порожніх елементів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Індексація елементів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Покажемо доступ елементів за індексом. Створимо масив елементів, передаючи список цілих чисел. Знайдемо другий елемент масиву.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9839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83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Другий елемент масиву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останній елемент масиву.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Останній елемент масиву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Створимо матрицю, передавши список списків цілих чисел. Виділимо одновимірний підмасив, передавши індекс 0 та : для захвати усіх чисел рядка.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9839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83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Перший рядок матриці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Виділимо двовимірний підмасив, передавши проміжок рядків :2 та стовпців :2.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580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80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3.13 - Матриця 2х2 з перших двох елементів перших двох рядків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Арифметичні операції з масивами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Покажемо додавання (+, np.add), віднімання (-, np.subtract), множення (, np.multiply), ділення (/, np.divide), піднесення до ступеню (*, np.power), ділення за модулем (%, np.mod), зміна знаку на протилежний (-, np.negative).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11791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179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3.14 - Основні арифметичні операції над масивами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Застосуємо операцію reduce, багаторазово застосовує задану операцію до елементів масиву, поки не залишиться один результат. На даному прикладі бачимо, що операція add виконується доти, поки не будуть додані усі елементи в загальну їхню суму.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9839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83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3.15 - Застування reduce на операції add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Застосуємо операцію accumulate, яка працює аналогічно, але зберігає проміжні результати. Тут ми побачимо залежність суми від кількості доданих елементів.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3.16 - Застування accumulate на операції add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Застосуємо операцію outer, яка видає результат застосування операції до всіх пар елементів. Застосуємо функцію multiply та покажемо усі можливі добутки за допомогою матриці.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152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152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3.17 - Матриця усіх можливих добутків елементів між собою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Виведення простих статистичних характеристик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Зчитаємо датасет iris.csv та виведемо статистичні характеристики, а саме, мінімальне і максимальне значення, вибіркові середнє, дисперсію, середньоквадратичне відхилення, медіану та 25 та 75 персентилі, величини ширини пелюстки (petal_width).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34651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465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3.18 - Статистичні характеристики величини ширини пелюстки (petal_width)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