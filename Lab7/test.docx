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Перетворення даних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імпортуємо модулі pandas, numpy, seaborn, matplotlib. Завантажимо датафрейм.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4608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08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Завантаження датафрейму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Переставимо колонку у "Southern" на перше місце, оскільки розташування штату не змінювався.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1179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179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Переставлення колонки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Переставимо показники через 10 років у звичайні колонки, розділивши датафрейм надвоє та з'єднавши частини вертикально. Таким чином ми збільшуємо розмір вибірки у два рази, тому модель матиме більше даних, аніж у тому випадку якби ми знаходили, наприклад, середнє арифметичне між колонками за 10 років.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682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682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Перетворення даних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Розділимо дані на аргументи та значення.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697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7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Розділення даних на аргументи та значення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Зробимо масштабування даних за допомогою MinMaxScaler.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1600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600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Масштабування даних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Навчання та тестування моделі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Зараз побудуємо модель, де будемо використовувати одночасно декілька алгоритмів для того, щоб мати кращий результат. До прикладу, оберемо SVR, LinearRegression, DecisionTree та RandomForest. Для цього імпортуємо з пакету sklearn.ensemble StackingClassifier та RandomForestRegressor, з sklearn.svr - SVR, з sklearn.linear_model - LinearRegression, з sklearn.tree - DecisionTreeRegressor.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Напишемо функцію model_factory та проведемо тренування n-кількість разів, зберігатимемо найкращу з моделей. Також будемо всередині використовувати функцію train_test_split, яка ділить датасет на 75% тренувальних та 25% тестових даних за замовчуванням.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Оцінювання буде проводитися параметр R2, або коефіцієнт детермінації, який кількісно визначає частку дисперсії залежної змінної, яку можна передбачити на основі незалежних змінних. Також використаємо середню квадратичну похибку та середню абсолютну.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Проведемо певну кількість тренувань моделі та оберемо найкращу.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3183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183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Тренування моделей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Зменшення вимірів (Dimensionality reduction)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Однак дана модель має один мінус. У ній забагато даних обробляється. І, можливо, результати можна покращити, зробивши dimesionality reduction. Для початку побудуємо матрицю кореляцій.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29633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963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Матриця кореляцій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Як бачимо, матриця має доволі багато взаємозалежних величин, тому зменшимо їхню кількість. Для цього використаємо PCA - Principal Component Analysis, або метод головних компонент. В Імпортуємо відповідний пакет PCA з sklearn.decomposition.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1781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178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Зменшення залежних величин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Як бачимо, точність для тестових даних погіршилася, а тому сенсу зменшувати далі нема, оскільки величини сильно взаємозалежні.</w:t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